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Маршрутный Лист 1004</w:t>
      </w:r>
    </w:p>
    <w:p>
      <w:pPr>
        <w:jc w:val="center"/>
      </w:pPr>
      <w:r>
        <w:t>Открыт по Путевому Листу 2024-01-15 03:00:00</w:t>
      </w:r>
    </w:p>
    <w:p/>
    <w:p/>
    <w:p/>
    <w:p>
      <w:r>
        <w:t>Техническое состояние ТС: PL-2024-0004 в удовлетворительном состоянии.</w:t>
      </w:r>
    </w:p>
    <w:p>
      <w:r>
        <w:t>ЭМО водителем Артем Владимирович Николаев пройден успешно.</w:t>
      </w:r>
    </w:p>
    <w:p/>
    <w:p/>
    <w:p/>
    <w:p/>
    <w:p/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Дата: 04.10.2025</w:t>
              <w:br/>
              <w:br/>
              <w:t>Подпись: ____________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7432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al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